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9821E2" w:rsidP="00E44218">
      <w:pPr>
        <w:spacing w:line="480" w:lineRule="auto"/>
      </w:pPr>
      <w:r>
        <w:rPr>
          <w:rFonts w:ascii="Times New Roman" w:eastAsia="Times New Roman" w:hAnsi="Times New Roman" w:cs="Times New Roman"/>
          <w:sz w:val="24"/>
          <w:szCs w:val="24"/>
        </w:rPr>
        <w:t>Brian Petersen</w:t>
      </w:r>
    </w:p>
    <w:p w:rsidR="00A77B3E" w:rsidRDefault="009821E2" w:rsidP="00E4421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Micheal Rutter</w:t>
      </w:r>
    </w:p>
    <w:p w:rsidR="00A77B3E" w:rsidRDefault="009821E2" w:rsidP="00E4421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 Language/Composition</w:t>
      </w:r>
    </w:p>
    <w:p w:rsidR="00A77B3E" w:rsidRDefault="009821E2" w:rsidP="00E4421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 November 2011</w:t>
      </w:r>
    </w:p>
    <w:p w:rsidR="00A77B3E" w:rsidRDefault="00E44218">
      <w:pPr>
        <w:spacing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Slavery and I</w:t>
      </w:r>
      <w:r w:rsidR="009821E2">
        <w:rPr>
          <w:rFonts w:ascii="Times New Roman" w:eastAsia="Times New Roman" w:hAnsi="Times New Roman" w:cs="Times New Roman"/>
          <w:sz w:val="24"/>
          <w:szCs w:val="24"/>
        </w:rPr>
        <w:t>ts Effect</w:t>
      </w:r>
      <w:r>
        <w:rPr>
          <w:rFonts w:ascii="Times New Roman" w:eastAsia="Times New Roman" w:hAnsi="Times New Roman" w:cs="Times New Roman"/>
          <w:sz w:val="24"/>
          <w:szCs w:val="24"/>
        </w:rPr>
        <w:t>s</w:t>
      </w:r>
      <w:r w:rsidR="009821E2">
        <w:rPr>
          <w:rFonts w:ascii="Times New Roman" w:eastAsia="Times New Roman" w:hAnsi="Times New Roman" w:cs="Times New Roman"/>
          <w:sz w:val="24"/>
          <w:szCs w:val="24"/>
        </w:rPr>
        <w:t xml:space="preserve"> on Social Units</w:t>
      </w:r>
    </w:p>
    <w:p w:rsidR="00A77B3E" w:rsidRDefault="009821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United States is currently facing the controversial issue of slavery. From this we are presented with the simple question: should slavery </w:t>
      </w:r>
      <w:r>
        <w:rPr>
          <w:rFonts w:ascii="Times New Roman" w:eastAsia="Times New Roman" w:hAnsi="Times New Roman" w:cs="Times New Roman"/>
          <w:sz w:val="24"/>
          <w:szCs w:val="24"/>
        </w:rPr>
        <w:t>be allowed to continue, or should it be banned? If it</w:t>
      </w:r>
      <w:r w:rsidR="00E44218">
        <w:rPr>
          <w:rFonts w:ascii="Times New Roman" w:eastAsia="Times New Roman" w:hAnsi="Times New Roman" w:cs="Times New Roman"/>
          <w:sz w:val="24"/>
          <w:szCs w:val="24"/>
        </w:rPr>
        <w:t xml:space="preserve"> is allowed to be continued</w:t>
      </w:r>
      <w:r>
        <w:rPr>
          <w:rFonts w:ascii="Times New Roman" w:eastAsia="Times New Roman" w:hAnsi="Times New Roman" w:cs="Times New Roman"/>
          <w:sz w:val="24"/>
          <w:szCs w:val="24"/>
        </w:rPr>
        <w:t xml:space="preserve">, people </w:t>
      </w:r>
      <w:r w:rsidR="00E44218">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begin to either accept or </w:t>
      </w:r>
      <w:r w:rsidR="00E44218">
        <w:rPr>
          <w:rFonts w:ascii="Times New Roman" w:eastAsia="Times New Roman" w:hAnsi="Times New Roman" w:cs="Times New Roman"/>
          <w:sz w:val="24"/>
          <w:szCs w:val="24"/>
        </w:rPr>
        <w:t>reject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slavery</w:t>
      </w:r>
      <w:r>
        <w:rPr>
          <w:rFonts w:ascii="Times New Roman" w:eastAsia="Times New Roman" w:hAnsi="Times New Roman" w:cs="Times New Roman"/>
          <w:sz w:val="24"/>
          <w:szCs w:val="24"/>
        </w:rPr>
        <w:t>. With the</w:t>
      </w:r>
      <w:r w:rsidR="00E44218">
        <w:rPr>
          <w:rFonts w:ascii="Times New Roman" w:eastAsia="Times New Roman" w:hAnsi="Times New Roman" w:cs="Times New Roman"/>
          <w:sz w:val="24"/>
          <w:szCs w:val="24"/>
        </w:rPr>
        <w:t>se people, comprising mainly of</w:t>
      </w:r>
      <w:r>
        <w:rPr>
          <w:rFonts w:ascii="Times New Roman" w:eastAsia="Times New Roman" w:hAnsi="Times New Roman" w:cs="Times New Roman"/>
          <w:sz w:val="24"/>
          <w:szCs w:val="24"/>
        </w:rPr>
        <w:t xml:space="preserve"> citizens, societies, and families</w:t>
      </w:r>
      <w:r w:rsidR="00E4421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creating their own ideologies about slavery, an app</w:t>
      </w:r>
      <w:r>
        <w:rPr>
          <w:rFonts w:ascii="Times New Roman" w:eastAsia="Times New Roman" w:hAnsi="Times New Roman" w:cs="Times New Roman"/>
          <w:sz w:val="24"/>
          <w:szCs w:val="24"/>
        </w:rPr>
        <w:t>arent separation</w:t>
      </w:r>
      <w:r w:rsidR="00E44218">
        <w:rPr>
          <w:rFonts w:ascii="Times New Roman" w:eastAsia="Times New Roman" w:hAnsi="Times New Roman" w:cs="Times New Roman"/>
          <w:sz w:val="24"/>
          <w:szCs w:val="24"/>
        </w:rPr>
        <w:t xml:space="preserve"> would be result thus creating a division in these groups</w:t>
      </w:r>
      <w:r>
        <w:rPr>
          <w:rFonts w:ascii="Times New Roman" w:eastAsia="Times New Roman" w:hAnsi="Times New Roman" w:cs="Times New Roman"/>
          <w:sz w:val="24"/>
          <w:szCs w:val="24"/>
        </w:rPr>
        <w:t>. The institution of slavery should be banned because it causes a division among united groups</w:t>
      </w:r>
      <w:r w:rsidR="00E44218">
        <w:rPr>
          <w:rFonts w:ascii="Times New Roman" w:eastAsia="Times New Roman" w:hAnsi="Times New Roman" w:cs="Times New Roman"/>
          <w:sz w:val="24"/>
          <w:szCs w:val="24"/>
        </w:rPr>
        <w:t>.</w:t>
      </w:r>
    </w:p>
    <w:p w:rsidR="00A77B3E" w:rsidRDefault="009821E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At a national level, the u</w:t>
      </w:r>
      <w:r w:rsidR="007467BE">
        <w:rPr>
          <w:rFonts w:ascii="Times New Roman" w:eastAsia="Times New Roman" w:hAnsi="Times New Roman" w:cs="Times New Roman"/>
          <w:sz w:val="24"/>
          <w:szCs w:val="24"/>
        </w:rPr>
        <w:t>sage of slave labor will create</w:t>
      </w:r>
      <w:r>
        <w:rPr>
          <w:rFonts w:ascii="Times New Roman" w:eastAsia="Times New Roman" w:hAnsi="Times New Roman" w:cs="Times New Roman"/>
          <w:sz w:val="24"/>
          <w:szCs w:val="24"/>
        </w:rPr>
        <w:t xml:space="preserve"> </w:t>
      </w:r>
      <w:r w:rsidR="007467BE">
        <w:rPr>
          <w:rFonts w:ascii="Times New Roman" w:eastAsia="Times New Roman" w:hAnsi="Times New Roman" w:cs="Times New Roman"/>
          <w:sz w:val="24"/>
          <w:szCs w:val="24"/>
        </w:rPr>
        <w:t>a division in</w:t>
      </w:r>
      <w:r>
        <w:rPr>
          <w:rFonts w:ascii="Times New Roman" w:eastAsia="Times New Roman" w:hAnsi="Times New Roman" w:cs="Times New Roman"/>
          <w:sz w:val="24"/>
          <w:szCs w:val="24"/>
        </w:rPr>
        <w:t xml:space="preserve"> the national government.</w:t>
      </w:r>
      <w:r w:rsidR="007467BE">
        <w:rPr>
          <w:rFonts w:ascii="Times New Roman" w:eastAsia="Times New Roman" w:hAnsi="Times New Roman" w:cs="Times New Roman"/>
          <w:sz w:val="24"/>
          <w:szCs w:val="24"/>
        </w:rPr>
        <w:t xml:space="preserve"> This division will occur because, if slave labor continues, states</w:t>
      </w:r>
      <w:r>
        <w:rPr>
          <w:rFonts w:ascii="Times New Roman" w:eastAsia="Times New Roman" w:hAnsi="Times New Roman" w:cs="Times New Roman"/>
          <w:sz w:val="24"/>
          <w:szCs w:val="24"/>
        </w:rPr>
        <w:t xml:space="preserve"> will begin having a majority of their citizens either favoring or not favoring slavery. With the state’s general public be</w:t>
      </w:r>
      <w:r>
        <w:rPr>
          <w:rFonts w:ascii="Times New Roman" w:eastAsia="Times New Roman" w:hAnsi="Times New Roman" w:cs="Times New Roman"/>
          <w:sz w:val="24"/>
          <w:szCs w:val="24"/>
        </w:rPr>
        <w:t xml:space="preserve">ginning to do this, a division among the citizens will begin to occur. This process of states forming their own </w:t>
      </w:r>
      <w:r w:rsidR="00E44218">
        <w:rPr>
          <w:rFonts w:ascii="Times New Roman" w:eastAsia="Times New Roman" w:hAnsi="Times New Roman" w:cs="Times New Roman"/>
          <w:sz w:val="24"/>
          <w:szCs w:val="24"/>
        </w:rPr>
        <w:t>opinion</w:t>
      </w:r>
      <w:r>
        <w:rPr>
          <w:rFonts w:ascii="Times New Roman" w:eastAsia="Times New Roman" w:hAnsi="Times New Roman" w:cs="Times New Roman"/>
          <w:sz w:val="24"/>
          <w:szCs w:val="24"/>
        </w:rPr>
        <w:t xml:space="preserve"> of slavery and it causing a separation has already been observed, more commonly known as The South vs. The North, and will only continu</w:t>
      </w:r>
      <w:r>
        <w:rPr>
          <w:rFonts w:ascii="Times New Roman" w:eastAsia="Times New Roman" w:hAnsi="Times New Roman" w:cs="Times New Roman"/>
          <w:sz w:val="24"/>
          <w:szCs w:val="24"/>
        </w:rPr>
        <w:t>e to occur unless something changes. The current situation, if unchanged</w:t>
      </w:r>
      <w:r w:rsidR="007467BE">
        <w:rPr>
          <w:rFonts w:ascii="Times New Roman" w:eastAsia="Times New Roman" w:hAnsi="Times New Roman" w:cs="Times New Roman"/>
          <w:sz w:val="24"/>
          <w:szCs w:val="24"/>
        </w:rPr>
        <w:t>, will lead</w:t>
      </w:r>
      <w:r>
        <w:rPr>
          <w:rFonts w:ascii="Times New Roman" w:eastAsia="Times New Roman" w:hAnsi="Times New Roman" w:cs="Times New Roman"/>
          <w:sz w:val="24"/>
          <w:szCs w:val="24"/>
        </w:rPr>
        <w:t xml:space="preserve"> to a divided government</w:t>
      </w:r>
      <w:r w:rsidR="00E44218">
        <w:rPr>
          <w:rFonts w:ascii="Times New Roman" w:eastAsia="Times New Roman" w:hAnsi="Times New Roman" w:cs="Times New Roman"/>
          <w:sz w:val="24"/>
          <w:szCs w:val="24"/>
        </w:rPr>
        <w:t>. M</w:t>
      </w:r>
      <w:r>
        <w:rPr>
          <w:rFonts w:ascii="Times New Roman" w:eastAsia="Times New Roman" w:hAnsi="Times New Roman" w:cs="Times New Roman"/>
          <w:sz w:val="24"/>
          <w:szCs w:val="24"/>
        </w:rPr>
        <w:t xml:space="preserve">embers of Congress are voted to their position by gaining a majority of the votes in </w:t>
      </w:r>
      <w:r w:rsidR="00E44218">
        <w:rPr>
          <w:rFonts w:ascii="Times New Roman" w:eastAsia="Times New Roman" w:hAnsi="Times New Roman" w:cs="Times New Roman"/>
          <w:sz w:val="24"/>
          <w:szCs w:val="24"/>
        </w:rPr>
        <w:t>their districts</w:t>
      </w:r>
      <w:r>
        <w:rPr>
          <w:rFonts w:ascii="Times New Roman" w:eastAsia="Times New Roman" w:hAnsi="Times New Roman" w:cs="Times New Roman"/>
          <w:sz w:val="24"/>
          <w:szCs w:val="24"/>
        </w:rPr>
        <w:t xml:space="preserve">. The division will reflect in Congress because the Congressmen will either represent their </w:t>
      </w:r>
      <w:r w:rsidR="00E44218">
        <w:rPr>
          <w:rFonts w:ascii="Times New Roman" w:eastAsia="Times New Roman" w:hAnsi="Times New Roman" w:cs="Times New Roman"/>
          <w:sz w:val="24"/>
          <w:szCs w:val="24"/>
        </w:rPr>
        <w:t>constituents’</w:t>
      </w:r>
      <w:r>
        <w:rPr>
          <w:rFonts w:ascii="Times New Roman" w:eastAsia="Times New Roman" w:hAnsi="Times New Roman" w:cs="Times New Roman"/>
          <w:sz w:val="24"/>
          <w:szCs w:val="24"/>
        </w:rPr>
        <w:t xml:space="preserve"> </w:t>
      </w:r>
      <w:r w:rsidR="00E44218">
        <w:rPr>
          <w:rFonts w:ascii="Times New Roman" w:eastAsia="Times New Roman" w:hAnsi="Times New Roman" w:cs="Times New Roman"/>
          <w:sz w:val="24"/>
          <w:szCs w:val="24"/>
        </w:rPr>
        <w:t>ideologies</w:t>
      </w:r>
      <w:r>
        <w:rPr>
          <w:rFonts w:ascii="Times New Roman" w:eastAsia="Times New Roman" w:hAnsi="Times New Roman" w:cs="Times New Roman"/>
          <w:sz w:val="24"/>
          <w:szCs w:val="24"/>
        </w:rPr>
        <w:t xml:space="preserve"> or the Congressmen will be replaced by the voters with a new member of whom they </w:t>
      </w:r>
      <w:r w:rsidR="007467BE">
        <w:rPr>
          <w:rFonts w:ascii="Times New Roman" w:eastAsia="Times New Roman" w:hAnsi="Times New Roman" w:cs="Times New Roman"/>
          <w:sz w:val="24"/>
          <w:szCs w:val="24"/>
        </w:rPr>
        <w:t>expect to</w:t>
      </w:r>
      <w:r>
        <w:rPr>
          <w:rFonts w:ascii="Times New Roman" w:eastAsia="Times New Roman" w:hAnsi="Times New Roman" w:cs="Times New Roman"/>
          <w:sz w:val="24"/>
          <w:szCs w:val="24"/>
        </w:rPr>
        <w:t xml:space="preserve"> represent their </w:t>
      </w:r>
      <w:r w:rsidR="007467BE">
        <w:rPr>
          <w:rFonts w:ascii="Times New Roman" w:eastAsia="Times New Roman" w:hAnsi="Times New Roman" w:cs="Times New Roman"/>
          <w:sz w:val="24"/>
          <w:szCs w:val="24"/>
        </w:rPr>
        <w:t>ideologies</w:t>
      </w:r>
      <w:r>
        <w:rPr>
          <w:rFonts w:ascii="Times New Roman" w:eastAsia="Times New Roman" w:hAnsi="Times New Roman" w:cs="Times New Roman"/>
          <w:sz w:val="24"/>
          <w:szCs w:val="24"/>
        </w:rPr>
        <w:t xml:space="preserve">. At this point Congress will have reflected the division that has occurred by slavery thus causing a divided government in ideologies. In short, </w:t>
      </w:r>
      <w:r>
        <w:rPr>
          <w:rFonts w:ascii="Times New Roman" w:eastAsia="Times New Roman" w:hAnsi="Times New Roman" w:cs="Times New Roman"/>
          <w:sz w:val="24"/>
          <w:szCs w:val="24"/>
        </w:rPr>
        <w:lastRenderedPageBreak/>
        <w:t>slavery caused a division among the once united</w:t>
      </w:r>
      <w:r w:rsidR="007467BE">
        <w:rPr>
          <w:rFonts w:ascii="Times New Roman" w:eastAsia="Times New Roman" w:hAnsi="Times New Roman" w:cs="Times New Roman"/>
          <w:sz w:val="24"/>
          <w:szCs w:val="24"/>
        </w:rPr>
        <w:t xml:space="preserve"> citizens; t</w:t>
      </w:r>
      <w:r>
        <w:rPr>
          <w:rFonts w:ascii="Times New Roman" w:eastAsia="Times New Roman" w:hAnsi="Times New Roman" w:cs="Times New Roman"/>
          <w:sz w:val="24"/>
          <w:szCs w:val="24"/>
        </w:rPr>
        <w:t>he</w:t>
      </w:r>
      <w:r w:rsidR="007467BE">
        <w:rPr>
          <w:rFonts w:ascii="Times New Roman" w:eastAsia="Times New Roman" w:hAnsi="Times New Roman" w:cs="Times New Roman"/>
          <w:sz w:val="24"/>
          <w:szCs w:val="24"/>
        </w:rPr>
        <w:t>n the</w:t>
      </w:r>
      <w:r>
        <w:rPr>
          <w:rFonts w:ascii="Times New Roman" w:eastAsia="Times New Roman" w:hAnsi="Times New Roman" w:cs="Times New Roman"/>
          <w:sz w:val="24"/>
          <w:szCs w:val="24"/>
        </w:rPr>
        <w:t xml:space="preserve"> government</w:t>
      </w:r>
      <w:r>
        <w:rPr>
          <w:rFonts w:ascii="Times New Roman" w:eastAsia="Times New Roman" w:hAnsi="Times New Roman" w:cs="Times New Roman"/>
          <w:sz w:val="24"/>
          <w:szCs w:val="24"/>
        </w:rPr>
        <w:t>, particularly the Congress, will reflect this division among the states thus the result will be a divided government. Just as the citizens of the nation began developing their own opinions about slavery, so will the people of the societies.</w:t>
      </w:r>
    </w:p>
    <w:p w:rsidR="00A77B3E" w:rsidRDefault="009821E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A108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ociety members will begin to form their personal opinions about whether slavery should be allowed to continue or not after the division among the states has </w:t>
      </w:r>
      <w:r w:rsidR="00DA1086">
        <w:rPr>
          <w:rFonts w:ascii="Times New Roman" w:eastAsia="Times New Roman" w:hAnsi="Times New Roman" w:cs="Times New Roman"/>
          <w:sz w:val="24"/>
          <w:szCs w:val="24"/>
        </w:rPr>
        <w:t>occurred</w:t>
      </w:r>
      <w:r>
        <w:rPr>
          <w:rFonts w:ascii="Times New Roman" w:eastAsia="Times New Roman" w:hAnsi="Times New Roman" w:cs="Times New Roman"/>
          <w:sz w:val="24"/>
          <w:szCs w:val="24"/>
        </w:rPr>
        <w:t xml:space="preserve">. </w:t>
      </w:r>
      <w:r w:rsidR="00DA1086">
        <w:rPr>
          <w:rFonts w:ascii="Times New Roman" w:eastAsia="Times New Roman" w:hAnsi="Times New Roman" w:cs="Times New Roman"/>
          <w:sz w:val="24"/>
          <w:szCs w:val="24"/>
        </w:rPr>
        <w:t xml:space="preserve">The society members </w:t>
      </w:r>
      <w:r>
        <w:rPr>
          <w:rFonts w:ascii="Times New Roman" w:eastAsia="Times New Roman" w:hAnsi="Times New Roman" w:cs="Times New Roman"/>
          <w:sz w:val="24"/>
          <w:szCs w:val="24"/>
        </w:rPr>
        <w:t xml:space="preserve">will begin to express their opinions </w:t>
      </w:r>
      <w:r>
        <w:rPr>
          <w:rFonts w:ascii="Times New Roman" w:eastAsia="Times New Roman" w:hAnsi="Times New Roman" w:cs="Times New Roman"/>
          <w:sz w:val="24"/>
          <w:szCs w:val="24"/>
        </w:rPr>
        <w:t xml:space="preserve">with their fellow society members. Often times, there will be </w:t>
      </w:r>
      <w:r w:rsidR="00DA1086">
        <w:rPr>
          <w:rFonts w:ascii="Times New Roman" w:eastAsia="Times New Roman" w:hAnsi="Times New Roman" w:cs="Times New Roman"/>
          <w:sz w:val="24"/>
          <w:szCs w:val="24"/>
        </w:rPr>
        <w:t>contradicting</w:t>
      </w:r>
      <w:r>
        <w:rPr>
          <w:rFonts w:ascii="Times New Roman" w:eastAsia="Times New Roman" w:hAnsi="Times New Roman" w:cs="Times New Roman"/>
          <w:sz w:val="24"/>
          <w:szCs w:val="24"/>
        </w:rPr>
        <w:t xml:space="preserve"> opinions among the citizens </w:t>
      </w:r>
      <w:r>
        <w:rPr>
          <w:rFonts w:ascii="Times New Roman" w:eastAsia="Times New Roman" w:hAnsi="Times New Roman" w:cs="Times New Roman"/>
          <w:sz w:val="24"/>
          <w:szCs w:val="24"/>
        </w:rPr>
        <w:t xml:space="preserve">in the society. </w:t>
      </w:r>
      <w:r w:rsidR="00DA1086">
        <w:rPr>
          <w:rFonts w:ascii="Times New Roman" w:eastAsia="Times New Roman" w:hAnsi="Times New Roman" w:cs="Times New Roman"/>
          <w:sz w:val="24"/>
          <w:szCs w:val="24"/>
        </w:rPr>
        <w:t>Groups of people with similar opinions will begin to be formed and t</w:t>
      </w:r>
      <w:r>
        <w:rPr>
          <w:rFonts w:ascii="Times New Roman" w:eastAsia="Times New Roman" w:hAnsi="Times New Roman" w:cs="Times New Roman"/>
          <w:sz w:val="24"/>
          <w:szCs w:val="24"/>
        </w:rPr>
        <w:t>hese</w:t>
      </w:r>
      <w:r w:rsidR="00C512ED">
        <w:rPr>
          <w:rFonts w:ascii="Times New Roman" w:eastAsia="Times New Roman" w:hAnsi="Times New Roman" w:cs="Times New Roman"/>
          <w:sz w:val="24"/>
          <w:szCs w:val="24"/>
        </w:rPr>
        <w:t xml:space="preserve"> groups</w:t>
      </w:r>
      <w:r>
        <w:rPr>
          <w:rFonts w:ascii="Times New Roman" w:eastAsia="Times New Roman" w:hAnsi="Times New Roman" w:cs="Times New Roman"/>
          <w:sz w:val="24"/>
          <w:szCs w:val="24"/>
        </w:rPr>
        <w:t xml:space="preserve"> </w:t>
      </w:r>
      <w:r w:rsidR="00DA1086">
        <w:rPr>
          <w:rFonts w:ascii="Times New Roman" w:eastAsia="Times New Roman" w:hAnsi="Times New Roman" w:cs="Times New Roman"/>
          <w:sz w:val="24"/>
          <w:szCs w:val="24"/>
        </w:rPr>
        <w:t>will</w:t>
      </w:r>
      <w:r w:rsidR="00C512ED">
        <w:rPr>
          <w:rFonts w:ascii="Times New Roman" w:eastAsia="Times New Roman" w:hAnsi="Times New Roman" w:cs="Times New Roman"/>
          <w:sz w:val="24"/>
          <w:szCs w:val="24"/>
        </w:rPr>
        <w:t xml:space="preserve"> begin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mock and scorn the smaller, more vulnerable groups because they have a</w:t>
      </w:r>
      <w:r>
        <w:rPr>
          <w:rFonts w:ascii="Times New Roman" w:eastAsia="Times New Roman" w:hAnsi="Times New Roman" w:cs="Times New Roman"/>
          <w:sz w:val="24"/>
          <w:szCs w:val="24"/>
        </w:rPr>
        <w:t xml:space="preserve"> contrasting</w:t>
      </w:r>
      <w:r w:rsidR="00DA1086">
        <w:rPr>
          <w:rFonts w:ascii="Times New Roman" w:eastAsia="Times New Roman" w:hAnsi="Times New Roman" w:cs="Times New Roman"/>
          <w:sz w:val="24"/>
          <w:szCs w:val="24"/>
        </w:rPr>
        <w:t xml:space="preserve"> opinion</w:t>
      </w:r>
      <w:r>
        <w:rPr>
          <w:rFonts w:ascii="Times New Roman" w:eastAsia="Times New Roman" w:hAnsi="Times New Roman" w:cs="Times New Roman"/>
          <w:sz w:val="24"/>
          <w:szCs w:val="24"/>
        </w:rPr>
        <w:t>. The mocking will divide the society because they can no longer live peacefully together. This division happened because the society members expressed their views of slavery and because of the scorning</w:t>
      </w:r>
      <w:r w:rsidR="00C512ED">
        <w:rPr>
          <w:rFonts w:ascii="Times New Roman" w:eastAsia="Times New Roman" w:hAnsi="Times New Roman" w:cs="Times New Roman"/>
          <w:sz w:val="24"/>
          <w:szCs w:val="24"/>
        </w:rPr>
        <w:t xml:space="preserve"> that occurred</w:t>
      </w:r>
      <w:r>
        <w:rPr>
          <w:rFonts w:ascii="Times New Roman" w:eastAsia="Times New Roman" w:hAnsi="Times New Roman" w:cs="Times New Roman"/>
          <w:sz w:val="24"/>
          <w:szCs w:val="24"/>
        </w:rPr>
        <w:t>. Thus,</w:t>
      </w:r>
      <w:r>
        <w:rPr>
          <w:rFonts w:ascii="Times New Roman" w:eastAsia="Times New Roman" w:hAnsi="Times New Roman" w:cs="Times New Roman"/>
          <w:sz w:val="24"/>
          <w:szCs w:val="24"/>
        </w:rPr>
        <w:t xml:space="preserve"> once again, slavery has divided </w:t>
      </w:r>
      <w:r w:rsidR="00C512ED">
        <w:rPr>
          <w:rFonts w:ascii="Times New Roman" w:eastAsia="Times New Roman" w:hAnsi="Times New Roman" w:cs="Times New Roman"/>
          <w:sz w:val="24"/>
          <w:szCs w:val="24"/>
        </w:rPr>
        <w:t xml:space="preserve">a once united group. The family, </w:t>
      </w:r>
      <w:r>
        <w:rPr>
          <w:rFonts w:ascii="Times New Roman" w:eastAsia="Times New Roman" w:hAnsi="Times New Roman" w:cs="Times New Roman"/>
          <w:sz w:val="24"/>
          <w:szCs w:val="24"/>
        </w:rPr>
        <w:t xml:space="preserve">the most united group, </w:t>
      </w:r>
      <w:r>
        <w:rPr>
          <w:rFonts w:ascii="Times New Roman" w:eastAsia="Times New Roman" w:hAnsi="Times New Roman" w:cs="Times New Roman"/>
          <w:sz w:val="24"/>
          <w:szCs w:val="24"/>
        </w:rPr>
        <w:t>can be divided because of slavery</w:t>
      </w:r>
      <w:r w:rsidR="00C512ED">
        <w:rPr>
          <w:rFonts w:ascii="Times New Roman" w:eastAsia="Times New Roman" w:hAnsi="Times New Roman" w:cs="Times New Roman"/>
          <w:sz w:val="24"/>
          <w:szCs w:val="24"/>
        </w:rPr>
        <w:t xml:space="preserve"> as well</w:t>
      </w:r>
      <w:r>
        <w:rPr>
          <w:rFonts w:ascii="Times New Roman" w:eastAsia="Times New Roman" w:hAnsi="Times New Roman" w:cs="Times New Roman"/>
          <w:sz w:val="24"/>
          <w:szCs w:val="24"/>
        </w:rPr>
        <w:t>.</w:t>
      </w:r>
    </w:p>
    <w:p w:rsidR="00A77B3E" w:rsidRDefault="009821E2">
      <w:pPr>
        <w:spacing w:line="48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After the division in the national citizens and societies, family members will begin conclude their own judgments of </w:t>
      </w:r>
      <w:r>
        <w:rPr>
          <w:rFonts w:ascii="Times New Roman" w:eastAsia="Times New Roman" w:hAnsi="Times New Roman" w:cs="Times New Roman"/>
          <w:sz w:val="24"/>
          <w:szCs w:val="24"/>
        </w:rPr>
        <w:t>slavery if it is allowed to continue. What will occur is that some members of the family will embrace slavery while other members will loathe it. With these two extremes, embracing and loathing, other members of the family who would have been neutral in th</w:t>
      </w:r>
      <w:r>
        <w:rPr>
          <w:rFonts w:ascii="Times New Roman" w:eastAsia="Times New Roman" w:hAnsi="Times New Roman" w:cs="Times New Roman"/>
          <w:sz w:val="24"/>
          <w:szCs w:val="24"/>
        </w:rPr>
        <w:t xml:space="preserve">e matter now feel obligated to affiliate with one side or the other. If a member does not feel obligated, than the other members of the family will try and convince them to join their cause thus </w:t>
      </w:r>
      <w:r w:rsidR="00E44218">
        <w:rPr>
          <w:rFonts w:ascii="Times New Roman" w:eastAsia="Times New Roman" w:hAnsi="Times New Roman" w:cs="Times New Roman"/>
          <w:sz w:val="24"/>
          <w:szCs w:val="24"/>
        </w:rPr>
        <w:t>creating more</w:t>
      </w:r>
      <w:r>
        <w:rPr>
          <w:rFonts w:ascii="Times New Roman" w:eastAsia="Times New Roman" w:hAnsi="Times New Roman" w:cs="Times New Roman"/>
          <w:sz w:val="24"/>
          <w:szCs w:val="24"/>
        </w:rPr>
        <w:t xml:space="preserve"> contention in the family than before. These th</w:t>
      </w:r>
      <w:r>
        <w:rPr>
          <w:rFonts w:ascii="Times New Roman" w:eastAsia="Times New Roman" w:hAnsi="Times New Roman" w:cs="Times New Roman"/>
          <w:sz w:val="24"/>
          <w:szCs w:val="24"/>
        </w:rPr>
        <w:t>ings, the first members choosing their sides and then the later convincing of the other members, will divide the family. Not only will a division occur, but their personal beliefs will become very personal and important for each individual of the family. S</w:t>
      </w:r>
      <w:r>
        <w:rPr>
          <w:rFonts w:ascii="Times New Roman" w:eastAsia="Times New Roman" w:hAnsi="Times New Roman" w:cs="Times New Roman"/>
          <w:sz w:val="24"/>
          <w:szCs w:val="24"/>
        </w:rPr>
        <w:t>ince it has become personal, the individual will be very passionate for their cause and will feel resentment toward their contrasting family members. Resulting is a family who once was unified, but is now divided cohesively accompanied with each member pas</w:t>
      </w:r>
      <w:r>
        <w:rPr>
          <w:rFonts w:ascii="Times New Roman" w:eastAsia="Times New Roman" w:hAnsi="Times New Roman" w:cs="Times New Roman"/>
          <w:sz w:val="24"/>
          <w:szCs w:val="24"/>
        </w:rPr>
        <w:t>sionate for the things which have divided them to begin with, which is and was the acceptance or denial of the institution of slavery.</w:t>
      </w:r>
    </w:p>
    <w:p w:rsidR="00A77B3E" w:rsidRDefault="009821E2">
      <w:pPr>
        <w:spacing w:line="48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By the continuation and acceptance of slave labor, united groups, such as citizens, societies, and families, will be di</w:t>
      </w:r>
      <w:r>
        <w:rPr>
          <w:rFonts w:ascii="Times New Roman" w:eastAsia="Times New Roman" w:hAnsi="Times New Roman" w:cs="Times New Roman"/>
          <w:sz w:val="24"/>
          <w:szCs w:val="24"/>
        </w:rPr>
        <w:t>vided thus causing a division in the county. If we are to continue to allow this division to happen among our unification with these groups, than our county will pay a grieve price that will be remembered always.</w:t>
      </w:r>
    </w:p>
    <w:sectPr w:rsidR="00A77B3E">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21E2" w:rsidRDefault="009821E2">
      <w:pPr>
        <w:spacing w:line="240" w:lineRule="auto"/>
      </w:pPr>
      <w:r>
        <w:separator/>
      </w:r>
    </w:p>
  </w:endnote>
  <w:endnote w:type="continuationSeparator" w:id="0">
    <w:p w:rsidR="009821E2" w:rsidRDefault="009821E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21E2" w:rsidRDefault="009821E2">
      <w:pPr>
        <w:spacing w:line="240" w:lineRule="auto"/>
      </w:pPr>
      <w:r>
        <w:separator/>
      </w:r>
    </w:p>
  </w:footnote>
  <w:footnote w:type="continuationSeparator" w:id="0">
    <w:p w:rsidR="009821E2" w:rsidRDefault="009821E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821E2">
    <w:pPr>
      <w:spacing w:after="200"/>
      <w:ind w:left="720"/>
      <w:jc w:val="right"/>
    </w:pPr>
    <w:r>
      <w:rPr>
        <w:rFonts w:ascii="Times New Roman" w:eastAsia="Times New Roman" w:hAnsi="Times New Roman" w:cs="Times New Roman"/>
        <w:sz w:val="24"/>
        <w:szCs w:val="24"/>
      </w:rPr>
      <w:t xml:space="preserve">Petersen </w:t>
    </w:r>
    <w:r>
      <w:fldChar w:fldCharType="begin"/>
    </w:r>
    <w:r>
      <w:instrText>PAGE</w:instrText>
    </w:r>
    <w:r>
      <w:fldChar w:fldCharType="separate"/>
    </w:r>
    <w:r>
      <w:rPr>
        <w:noProof/>
      </w:rPr>
      <w:t>1</w: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savePreviewPicture/>
  <w:footnotePr>
    <w:footnote w:id="-1"/>
    <w:footnote w:id="0"/>
  </w:footnotePr>
  <w:endnotePr>
    <w:endnote w:id="-1"/>
    <w:endnote w:id="0"/>
  </w:endnotePr>
  <w:compat/>
  <w:rsids>
    <w:rsidRoot w:val="00A77B3E"/>
    <w:rsid w:val="007467BE"/>
    <w:rsid w:val="009821E2"/>
    <w:rsid w:val="00C512ED"/>
    <w:rsid w:val="00DA1086"/>
    <w:rsid w:val="00E442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cp:lastPrinted>1601-01-01T00:00:00Z</cp:lastPrinted>
  <dcterms:created xsi:type="dcterms:W3CDTF">2011-12-16T12:52:00Z</dcterms:created>
  <dcterms:modified xsi:type="dcterms:W3CDTF">2011-12-16T12:52:00Z</dcterms:modified>
</cp:coreProperties>
</file>